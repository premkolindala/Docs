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OpsLens - GitHub Copilot Prompts for Full iOS App Build</w:t>
      </w:r>
    </w:p>
    <w:p>
      <w:pPr>
        <w:pStyle w:val="Heading2"/>
      </w:pPr>
      <w:r>
        <w:t>1. Project Structure &amp; Setup</w:t>
      </w:r>
    </w:p>
    <w:p>
      <w:r>
        <w:t>Create a SwiftUI iOS app called OpsLens with support for iOS 16+.</w:t>
      </w:r>
    </w:p>
    <w:p>
      <w:r>
        <w:t>Include folder structure for Models, Views, ViewModels, and Services.</w:t>
      </w:r>
    </w:p>
    <w:p>
      <w:pPr>
        <w:pStyle w:val="Heading2"/>
      </w:pPr>
      <w:r>
        <w:t>2. Dashboard View UI</w:t>
      </w:r>
    </w:p>
    <w:p>
      <w:r>
        <w:t>Create a SwiftUI dashboard with cards for:</w:t>
      </w:r>
    </w:p>
    <w:p>
      <w:r>
        <w:t>- Crash Rate (iOS, Android)</w:t>
      </w:r>
    </w:p>
    <w:p>
      <w:r>
        <w:t>- Login Time (iOS, Android)</w:t>
      </w:r>
    </w:p>
    <w:p>
      <w:r>
        <w:t>- Account Load Time (iOS, Android)</w:t>
      </w:r>
    </w:p>
    <w:p>
      <w:r>
        <w:t>- App Rating &amp; Sentiment</w:t>
      </w:r>
    </w:p>
    <w:p>
      <w:r>
        <w:t>- Session Count</w:t>
      </w:r>
    </w:p>
    <w:p>
      <w:r>
        <w:t>- Current Release Health</w:t>
      </w:r>
    </w:p>
    <w:p>
      <w:r>
        <w:t>Use VStack and HStack to create responsive tiles.</w:t>
      </w:r>
    </w:p>
    <w:p>
      <w:pPr>
        <w:pStyle w:val="Heading2"/>
      </w:pPr>
      <w:r>
        <w:t>3. Network Service Layer</w:t>
      </w:r>
    </w:p>
    <w:p>
      <w:r>
        <w:t>Build a NetworkService class with async/await URLSession.</w:t>
      </w:r>
    </w:p>
    <w:p>
      <w:r>
        <w:t>Add support for JSON decoding, token headers, and base URL.</w:t>
      </w:r>
    </w:p>
    <w:p>
      <w:r>
        <w:t>Add generic fetch&lt;T: Decodable&gt;() method.</w:t>
      </w:r>
    </w:p>
    <w:p>
      <w:pPr>
        <w:pStyle w:val="Heading2"/>
      </w:pPr>
      <w:r>
        <w:t>4. API Models</w:t>
      </w:r>
    </w:p>
    <w:p>
      <w:r>
        <w:t>Define Codable structs for each API response:</w:t>
      </w:r>
    </w:p>
    <w:p>
      <w:r>
        <w:t>- CrashData (Glassbox)</w:t>
      </w:r>
    </w:p>
    <w:p>
      <w:r>
        <w:t>- PerformanceMetrics (AppDynamics)</w:t>
      </w:r>
    </w:p>
    <w:p>
      <w:r>
        <w:t>- LogInsights (Splunk)</w:t>
      </w:r>
    </w:p>
    <w:p>
      <w:r>
        <w:t>- ReviewSentiment (AppBot)</w:t>
      </w:r>
    </w:p>
    <w:p>
      <w:r>
        <w:t>Use mock sample JSON to infer structures.</w:t>
      </w:r>
    </w:p>
    <w:p>
      <w:pPr>
        <w:pStyle w:val="Heading2"/>
      </w:pPr>
      <w:r>
        <w:t>5. Dashboard ViewModel</w:t>
      </w:r>
    </w:p>
    <w:p>
      <w:r>
        <w:t>Create DashboardViewModel:</w:t>
      </w:r>
    </w:p>
    <w:p>
      <w:r>
        <w:t>- Fetch data from all APIs asynchronously.</w:t>
      </w:r>
    </w:p>
    <w:p>
      <w:r>
        <w:t>- Expose @Published properties for crash rate, sentiment, login time, etc.</w:t>
      </w:r>
    </w:p>
    <w:p>
      <w:r>
        <w:t>- Add loading and error states.</w:t>
      </w:r>
    </w:p>
    <w:p>
      <w:pPr>
        <w:pStyle w:val="Heading2"/>
      </w:pPr>
      <w:r>
        <w:t>6. Charts Integration</w:t>
      </w:r>
    </w:p>
    <w:p>
      <w:r>
        <w:t>Add a SwiftUI Charts view to display:</w:t>
      </w:r>
    </w:p>
    <w:p>
      <w:r>
        <w:t>- Crash rate over time (line chart)</w:t>
      </w:r>
    </w:p>
    <w:p>
      <w:r>
        <w:t>- Login and load times comparison (bar chart)</w:t>
      </w:r>
    </w:p>
    <w:p>
      <w:r>
        <w:t>Bind to ViewModel arrays.</w:t>
      </w:r>
    </w:p>
    <w:p>
      <w:pPr>
        <w:pStyle w:val="Heading2"/>
      </w:pPr>
      <w:r>
        <w:t>7. TabView Navigation</w:t>
      </w:r>
    </w:p>
    <w:p>
      <w:r>
        <w:t>Create a SwiftUI TabView with the following tabs:</w:t>
      </w:r>
    </w:p>
    <w:p>
      <w:r>
        <w:t>- Dashboard</w:t>
      </w:r>
    </w:p>
    <w:p>
      <w:r>
        <w:t>- Logs</w:t>
      </w:r>
    </w:p>
    <w:p>
      <w:r>
        <w:t>- Sessions</w:t>
      </w:r>
    </w:p>
    <w:p>
      <w:r>
        <w:t>- Reviews</w:t>
      </w:r>
    </w:p>
    <w:p>
      <w:r>
        <w:t>- Settings</w:t>
      </w:r>
    </w:p>
    <w:p>
      <w:r>
        <w:t>Use SF Symbols for icons.</w:t>
      </w:r>
    </w:p>
    <w:p>
      <w:pPr>
        <w:pStyle w:val="Heading2"/>
      </w:pPr>
      <w:r>
        <w:t>8. AppBot Review UI</w:t>
      </w:r>
    </w:p>
    <w:p>
      <w:r>
        <w:t>Design a view to display AppBot reviews:</w:t>
      </w:r>
    </w:p>
    <w:p>
      <w:r>
        <w:t>- Group by sentiment (positive, neutral, negative)</w:t>
      </w:r>
    </w:p>
    <w:p>
      <w:r>
        <w:t>- Add search and filter bar</w:t>
      </w:r>
    </w:p>
    <w:p>
      <w:r>
        <w:t>- Use List with custom cells showing rating, text, and platform.</w:t>
      </w:r>
    </w:p>
    <w:p>
      <w:pPr>
        <w:pStyle w:val="Heading2"/>
      </w:pPr>
      <w:r>
        <w:t>9. Auto-Create Jira Ticket (Preview Feature)</w:t>
      </w:r>
    </w:p>
    <w:p>
      <w:r>
        <w:t>Create a CrashMonitor class:</w:t>
      </w:r>
    </w:p>
    <w:p>
      <w:r>
        <w:t>- Detect resurfaced crashes (not seen in last 30 days)</w:t>
      </w:r>
    </w:p>
    <w:p>
      <w:r>
        <w:t>- Extract GIA (Glassbox Insights API)</w:t>
      </w:r>
    </w:p>
    <w:p>
      <w:r>
        <w:t>- Simulate creating a Jira ticket with title, summary, timestamp.</w:t>
      </w:r>
    </w:p>
    <w:p>
      <w:pPr>
        <w:pStyle w:val="Heading2"/>
      </w:pPr>
      <w:r>
        <w:t>10. GitHub Actions CI/CD</w:t>
      </w:r>
    </w:p>
    <w:p>
      <w:r>
        <w:t>Create a GitHub Actions workflow:</w:t>
      </w:r>
    </w:p>
    <w:p>
      <w:r>
        <w:t>- Trigger on push to main</w:t>
      </w:r>
    </w:p>
    <w:p>
      <w:r>
        <w:t>- Build and test iOS app</w:t>
      </w:r>
    </w:p>
    <w:p>
      <w:r>
        <w:t>- Archive and upload to TestFlight using Fastlane.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